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Exported Seaborn Visuals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Calibri" w:hAnsi="Calibri"/>
      <w:i/>
      <w:color w:val="4472C4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