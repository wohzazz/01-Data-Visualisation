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Exported Seaborn Visuals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port_example_1_600dp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port_example_2_600dpi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aptionStyle">
    <w:name w:val="CaptionStyle"/>
    <w:rPr>
      <w:rFonts w:ascii="Calibri" w:hAnsi="Calibri"/>
      <w:i/>
      <w:color w:val="4472C4"/>
      <w:sz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